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shahsank and suman</w:t>
      </w:r>
    </w:p>
    <w:p>
      <w:r>
        <w:t xml:space="preserve">A plain paragraph having some ola ola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17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yp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717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